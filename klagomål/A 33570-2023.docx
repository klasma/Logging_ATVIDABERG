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33570-2023 i Åtvidabergs kommun</w:t>
      </w:r>
    </w:p>
    <w:p>
      <w:r>
        <w:t>Detta dokument behandlar höga naturvärden i avverkningsamälan A 33570-2023 i Åtvidabergs kommun. Denna avverkningsanmälan inkom 2023-07-24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hypebaeus flavipes (VU) och läderbagge (VU,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570-2023.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6461245, E 550646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