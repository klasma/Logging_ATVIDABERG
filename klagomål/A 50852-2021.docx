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50852-2021 i Åtvidabergs kommun</w:t>
      </w:r>
    </w:p>
    <w:p>
      <w:r>
        <w:t>Detta dokument behandlar höga naturvärden i avverkningsamälan A 50852-2021 i Åtvidabergs kommun. Denna avverkningsanmälan inkom 2021-09-20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vedskivlav (NT), vippärt (NT), blanksvart trämyra (S) och granbarkgnagare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0852-2021.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6466379, E 555066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