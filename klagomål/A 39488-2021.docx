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39488-2021 i Åtvidabergs kommun</w:t>
      </w:r>
    </w:p>
    <w:p>
      <w:r>
        <w:t>Detta dokument behandlar höga naturvärden i avverkningsamälan A 39488-2021 i Åtvidabergs kommun. Denna avverkningsanmälan inkom 2021-08-06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9488-2021.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