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39339-2018 i Åtvidabergs kommun</w:t>
      </w:r>
    </w:p>
    <w:p>
      <w:r>
        <w:t>Detta dokument behandlar höga naturvärden i avverkningsamälan A 39339-2018 i Åtvidabergs kommun. Denna avverkningsanmälan inkom 2018-08-29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grangråticka (VU), läderdoftande fingersvamp (VU), spricktaggsvamp (VU), taggfingersvamp (VU), ullticka (NT), vedtrappmossa (NT), dropptaggsvamp (S), grön sköldmossa (S, §8), guldkremla (S), guldlockmossa (S), platt fjädermossa (S), rävticka (S), skarp dropptaggsvamp (S), tjockfotad fingersvamp (S) och trädporella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9339-2018.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6462299, E 575331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