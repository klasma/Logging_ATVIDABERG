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72592-2021 i Åtvidabergs kommun</w:t>
      </w:r>
    </w:p>
    <w:p>
      <w:r>
        <w:t>Detta dokument behandlar höga naturvärden i avverkningsamälan A 72592-2021 i Åtvidabergs kommun. Denna avverkningsanmälan inkom 2021-12-16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ask (EN), bergjohannesört (NT), krusfrö (NT), vippärt (NT) och ängsskära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72592-2021.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6466641, E 565619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