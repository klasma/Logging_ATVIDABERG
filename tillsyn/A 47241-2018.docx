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47241-2018 i Åtvidabergs kommun</w:t>
      </w:r>
    </w:p>
    <w:p>
      <w:r>
        <w:t>Detta dokument behandlar höga naturvärden i avverkningsamälan A 47241-2018 i Åtvidabergs kommun. Denna avverkningsanmälan inkom 2018-09-24 och omfattar 29,1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mindre hackspett (NT, §4), vedskivlav (NT), blanksvart trämyra (S), fällmossa (S), gulpudrad spiklav (S), platt fjädermossa (S), sotlav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47241-2018.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6453907, E 554848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