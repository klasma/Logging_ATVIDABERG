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67653-2020 i Åtvidabergs kommun</w:t>
      </w:r>
    </w:p>
    <w:p>
      <w:r>
        <w:t>Detta dokument behandlar höga naturvärden i avverkningsamälan A 67653-2020 i Åtvidabergs kommun. Denna avverkningsanmälan inkom 2020-12-17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67653-2020.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6456517, E 569084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