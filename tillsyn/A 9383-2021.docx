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avverkningsamälan A 9383-2021 i Åtvidabergs kommun. Denna avverkningsanmälan inkom 2021-02-23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6447895, E 575871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