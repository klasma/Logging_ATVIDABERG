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39339-2018 i Åtvidabergs kommun har hittats 15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